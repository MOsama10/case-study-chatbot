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FCD06" w14:textId="77777777" w:rsidR="008412AD" w:rsidRDefault="00000000">
      <w:pPr>
        <w:pStyle w:val="Heading1"/>
      </w:pPr>
      <w:r>
        <w:t>Cassation of the Arbitral Award</w:t>
      </w:r>
    </w:p>
    <w:p w14:paraId="4C0944B5" w14:textId="77777777" w:rsidR="008412AD" w:rsidRDefault="00000000">
      <w:pPr>
        <w:pStyle w:val="Heading2"/>
      </w:pPr>
      <w:r>
        <w:t>Decision Tree Table for Cassation (Annulment or Appeal) of Arbitral Award</w:t>
      </w:r>
    </w:p>
    <w:tbl>
      <w:tblPr>
        <w:tblW w:w="0" w:type="auto"/>
        <w:tblLook w:val="04A0" w:firstRow="1" w:lastRow="0" w:firstColumn="1" w:lastColumn="0" w:noHBand="0" w:noVBand="1"/>
      </w:tblPr>
      <w:tblGrid>
        <w:gridCol w:w="1423"/>
        <w:gridCol w:w="1499"/>
        <w:gridCol w:w="1424"/>
        <w:gridCol w:w="1430"/>
        <w:gridCol w:w="1426"/>
        <w:gridCol w:w="1438"/>
      </w:tblGrid>
      <w:tr w:rsidR="008412AD" w14:paraId="7C57C5D1" w14:textId="77777777">
        <w:tc>
          <w:tcPr>
            <w:tcW w:w="1440" w:type="dxa"/>
          </w:tcPr>
          <w:p w14:paraId="1A9DB251" w14:textId="77777777" w:rsidR="008412AD" w:rsidRDefault="00000000">
            <w:r>
              <w:t>Step</w:t>
            </w:r>
          </w:p>
        </w:tc>
        <w:tc>
          <w:tcPr>
            <w:tcW w:w="1440" w:type="dxa"/>
          </w:tcPr>
          <w:p w14:paraId="2ECE89BF" w14:textId="77777777" w:rsidR="008412AD" w:rsidRDefault="00000000">
            <w:r>
              <w:t>Question</w:t>
            </w:r>
          </w:p>
        </w:tc>
        <w:tc>
          <w:tcPr>
            <w:tcW w:w="1440" w:type="dxa"/>
          </w:tcPr>
          <w:p w14:paraId="44872054" w14:textId="77777777" w:rsidR="008412AD" w:rsidRDefault="00000000">
            <w:r>
              <w:t>Code</w:t>
            </w:r>
          </w:p>
        </w:tc>
        <w:tc>
          <w:tcPr>
            <w:tcW w:w="1440" w:type="dxa"/>
          </w:tcPr>
          <w:p w14:paraId="0EF01C59" w14:textId="77777777" w:rsidR="008412AD" w:rsidRDefault="00000000">
            <w:r>
              <w:t>Answer</w:t>
            </w:r>
          </w:p>
        </w:tc>
        <w:tc>
          <w:tcPr>
            <w:tcW w:w="1440" w:type="dxa"/>
          </w:tcPr>
          <w:p w14:paraId="2C7C300A" w14:textId="77777777" w:rsidR="008412AD" w:rsidRDefault="00000000">
            <w:r>
              <w:t>Sub-Code</w:t>
            </w:r>
          </w:p>
        </w:tc>
        <w:tc>
          <w:tcPr>
            <w:tcW w:w="1440" w:type="dxa"/>
          </w:tcPr>
          <w:p w14:paraId="334BC1D5" w14:textId="77777777" w:rsidR="008412AD" w:rsidRDefault="00000000">
            <w:r>
              <w:t>Action</w:t>
            </w:r>
          </w:p>
        </w:tc>
      </w:tr>
      <w:tr w:rsidR="008412AD" w14:paraId="6EBEE574" w14:textId="77777777">
        <w:tc>
          <w:tcPr>
            <w:tcW w:w="1440" w:type="dxa"/>
          </w:tcPr>
          <w:p w14:paraId="4E4CE108" w14:textId="77777777" w:rsidR="008412AD" w:rsidRDefault="00000000">
            <w:r>
              <w:t>1</w:t>
            </w:r>
          </w:p>
        </w:tc>
        <w:tc>
          <w:tcPr>
            <w:tcW w:w="1440" w:type="dxa"/>
          </w:tcPr>
          <w:p w14:paraId="7661BE5A" w14:textId="77777777" w:rsidR="008412AD" w:rsidRDefault="00000000">
            <w:r>
              <w:t>Has an arbitral award been issued that a party wishes to challenge?</w:t>
            </w:r>
          </w:p>
        </w:tc>
        <w:tc>
          <w:tcPr>
            <w:tcW w:w="1440" w:type="dxa"/>
          </w:tcPr>
          <w:p w14:paraId="1ED089B8" w14:textId="77777777" w:rsidR="008412AD" w:rsidRDefault="00000000">
            <w:r>
              <w:t>C1</w:t>
            </w:r>
          </w:p>
        </w:tc>
        <w:tc>
          <w:tcPr>
            <w:tcW w:w="1440" w:type="dxa"/>
          </w:tcPr>
          <w:p w14:paraId="4140179C" w14:textId="77777777" w:rsidR="008412AD" w:rsidRDefault="00000000">
            <w:r>
              <w:t>No</w:t>
            </w:r>
          </w:p>
        </w:tc>
        <w:tc>
          <w:tcPr>
            <w:tcW w:w="1440" w:type="dxa"/>
          </w:tcPr>
          <w:p w14:paraId="52D68540" w14:textId="77777777" w:rsidR="008412AD" w:rsidRDefault="00000000">
            <w:r>
              <w:t>C1.1</w:t>
            </w:r>
          </w:p>
        </w:tc>
        <w:tc>
          <w:tcPr>
            <w:tcW w:w="1440" w:type="dxa"/>
          </w:tcPr>
          <w:p w14:paraId="0AC2D054" w14:textId="77777777" w:rsidR="008412AD" w:rsidRDefault="00000000">
            <w:r>
              <w:t>End process. The award stands as final.</w:t>
            </w:r>
          </w:p>
        </w:tc>
      </w:tr>
      <w:tr w:rsidR="008412AD" w14:paraId="26A20D76" w14:textId="77777777">
        <w:tc>
          <w:tcPr>
            <w:tcW w:w="1440" w:type="dxa"/>
          </w:tcPr>
          <w:p w14:paraId="2C758329" w14:textId="77777777" w:rsidR="008412AD" w:rsidRDefault="008412AD"/>
        </w:tc>
        <w:tc>
          <w:tcPr>
            <w:tcW w:w="1440" w:type="dxa"/>
          </w:tcPr>
          <w:p w14:paraId="333584A7" w14:textId="77777777" w:rsidR="008412AD" w:rsidRDefault="008412AD"/>
        </w:tc>
        <w:tc>
          <w:tcPr>
            <w:tcW w:w="1440" w:type="dxa"/>
          </w:tcPr>
          <w:p w14:paraId="272EBC75" w14:textId="77777777" w:rsidR="008412AD" w:rsidRDefault="008412AD"/>
        </w:tc>
        <w:tc>
          <w:tcPr>
            <w:tcW w:w="1440" w:type="dxa"/>
          </w:tcPr>
          <w:p w14:paraId="47009A69" w14:textId="77777777" w:rsidR="008412AD" w:rsidRDefault="00000000">
            <w:r>
              <w:t>Yes</w:t>
            </w:r>
          </w:p>
        </w:tc>
        <w:tc>
          <w:tcPr>
            <w:tcW w:w="1440" w:type="dxa"/>
          </w:tcPr>
          <w:p w14:paraId="7D309A0A" w14:textId="77777777" w:rsidR="008412AD" w:rsidRDefault="00000000">
            <w:r>
              <w:t>C1.2</w:t>
            </w:r>
          </w:p>
        </w:tc>
        <w:tc>
          <w:tcPr>
            <w:tcW w:w="1440" w:type="dxa"/>
          </w:tcPr>
          <w:p w14:paraId="4C92610D" w14:textId="77777777" w:rsidR="008412AD" w:rsidRDefault="00000000">
            <w:r>
              <w:t>Proceed to Step 2.</w:t>
            </w:r>
          </w:p>
        </w:tc>
      </w:tr>
      <w:tr w:rsidR="008412AD" w14:paraId="0BA3F01D" w14:textId="77777777">
        <w:tc>
          <w:tcPr>
            <w:tcW w:w="1440" w:type="dxa"/>
          </w:tcPr>
          <w:p w14:paraId="31EB2443" w14:textId="77777777" w:rsidR="008412AD" w:rsidRDefault="00000000">
            <w:r>
              <w:t>2</w:t>
            </w:r>
          </w:p>
        </w:tc>
        <w:tc>
          <w:tcPr>
            <w:tcW w:w="1440" w:type="dxa"/>
          </w:tcPr>
          <w:p w14:paraId="24DAE141" w14:textId="77777777" w:rsidR="008412AD" w:rsidRDefault="00000000">
            <w:r>
              <w:t>Does the applicable arbitration law or rules allow for challenging the award?</w:t>
            </w:r>
          </w:p>
        </w:tc>
        <w:tc>
          <w:tcPr>
            <w:tcW w:w="1440" w:type="dxa"/>
          </w:tcPr>
          <w:p w14:paraId="7C0035F4" w14:textId="77777777" w:rsidR="008412AD" w:rsidRDefault="00000000">
            <w:r>
              <w:t>C2</w:t>
            </w:r>
          </w:p>
        </w:tc>
        <w:tc>
          <w:tcPr>
            <w:tcW w:w="1440" w:type="dxa"/>
          </w:tcPr>
          <w:p w14:paraId="2F22CC73" w14:textId="77777777" w:rsidR="008412AD" w:rsidRDefault="00000000">
            <w:r>
              <w:t>No</w:t>
            </w:r>
          </w:p>
        </w:tc>
        <w:tc>
          <w:tcPr>
            <w:tcW w:w="1440" w:type="dxa"/>
          </w:tcPr>
          <w:p w14:paraId="650A2686" w14:textId="77777777" w:rsidR="008412AD" w:rsidRDefault="00000000">
            <w:r>
              <w:t>C2.1</w:t>
            </w:r>
          </w:p>
        </w:tc>
        <w:tc>
          <w:tcPr>
            <w:tcW w:w="1440" w:type="dxa"/>
          </w:tcPr>
          <w:p w14:paraId="5174DF36" w14:textId="77777777" w:rsidR="008412AD" w:rsidRDefault="00000000">
            <w:r>
              <w:t>Award is final and binding; cassation not possible.</w:t>
            </w:r>
          </w:p>
        </w:tc>
      </w:tr>
      <w:tr w:rsidR="008412AD" w14:paraId="5CC62877" w14:textId="77777777">
        <w:tc>
          <w:tcPr>
            <w:tcW w:w="1440" w:type="dxa"/>
          </w:tcPr>
          <w:p w14:paraId="2B3F45AE" w14:textId="77777777" w:rsidR="008412AD" w:rsidRDefault="008412AD"/>
        </w:tc>
        <w:tc>
          <w:tcPr>
            <w:tcW w:w="1440" w:type="dxa"/>
          </w:tcPr>
          <w:p w14:paraId="3560E014" w14:textId="77777777" w:rsidR="008412AD" w:rsidRDefault="008412AD"/>
        </w:tc>
        <w:tc>
          <w:tcPr>
            <w:tcW w:w="1440" w:type="dxa"/>
          </w:tcPr>
          <w:p w14:paraId="60813E20" w14:textId="77777777" w:rsidR="008412AD" w:rsidRDefault="008412AD"/>
        </w:tc>
        <w:tc>
          <w:tcPr>
            <w:tcW w:w="1440" w:type="dxa"/>
          </w:tcPr>
          <w:p w14:paraId="593929D0" w14:textId="77777777" w:rsidR="008412AD" w:rsidRDefault="00000000">
            <w:r>
              <w:t>Yes</w:t>
            </w:r>
          </w:p>
        </w:tc>
        <w:tc>
          <w:tcPr>
            <w:tcW w:w="1440" w:type="dxa"/>
          </w:tcPr>
          <w:p w14:paraId="010608C0" w14:textId="77777777" w:rsidR="008412AD" w:rsidRDefault="00000000">
            <w:r>
              <w:t>C2.2</w:t>
            </w:r>
          </w:p>
        </w:tc>
        <w:tc>
          <w:tcPr>
            <w:tcW w:w="1440" w:type="dxa"/>
          </w:tcPr>
          <w:p w14:paraId="5F8A6EB6" w14:textId="77777777" w:rsidR="008412AD" w:rsidRDefault="00000000">
            <w:r>
              <w:t>Proceed to Step 3.</w:t>
            </w:r>
          </w:p>
        </w:tc>
      </w:tr>
      <w:tr w:rsidR="008412AD" w14:paraId="49FD4524" w14:textId="77777777">
        <w:tc>
          <w:tcPr>
            <w:tcW w:w="1440" w:type="dxa"/>
          </w:tcPr>
          <w:p w14:paraId="390B3532" w14:textId="77777777" w:rsidR="008412AD" w:rsidRDefault="00000000">
            <w:r>
              <w:t>3</w:t>
            </w:r>
          </w:p>
        </w:tc>
        <w:tc>
          <w:tcPr>
            <w:tcW w:w="1440" w:type="dxa"/>
          </w:tcPr>
          <w:p w14:paraId="7E04A271" w14:textId="77777777" w:rsidR="008412AD" w:rsidRDefault="00000000">
            <w:r>
              <w:t>Is the arbitration seated in a jurisdiction that permits annulment of awards?</w:t>
            </w:r>
          </w:p>
        </w:tc>
        <w:tc>
          <w:tcPr>
            <w:tcW w:w="1440" w:type="dxa"/>
          </w:tcPr>
          <w:p w14:paraId="12D8BCBE" w14:textId="77777777" w:rsidR="008412AD" w:rsidRDefault="00000000">
            <w:r>
              <w:t>C3</w:t>
            </w:r>
          </w:p>
        </w:tc>
        <w:tc>
          <w:tcPr>
            <w:tcW w:w="1440" w:type="dxa"/>
          </w:tcPr>
          <w:p w14:paraId="1FCD89E3" w14:textId="77777777" w:rsidR="008412AD" w:rsidRDefault="00000000">
            <w:r>
              <w:t>No</w:t>
            </w:r>
          </w:p>
        </w:tc>
        <w:tc>
          <w:tcPr>
            <w:tcW w:w="1440" w:type="dxa"/>
          </w:tcPr>
          <w:p w14:paraId="2B2F7A2B" w14:textId="77777777" w:rsidR="008412AD" w:rsidRDefault="00000000">
            <w:r>
              <w:t>C3.1</w:t>
            </w:r>
          </w:p>
        </w:tc>
        <w:tc>
          <w:tcPr>
            <w:tcW w:w="1440" w:type="dxa"/>
          </w:tcPr>
          <w:p w14:paraId="576EA002" w14:textId="77777777" w:rsidR="008412AD" w:rsidRDefault="00000000">
            <w:r>
              <w:t>Award is final in this jurisdiction.</w:t>
            </w:r>
          </w:p>
        </w:tc>
      </w:tr>
      <w:tr w:rsidR="008412AD" w14:paraId="03D3E0C4" w14:textId="77777777">
        <w:tc>
          <w:tcPr>
            <w:tcW w:w="1440" w:type="dxa"/>
          </w:tcPr>
          <w:p w14:paraId="14525CCF" w14:textId="77777777" w:rsidR="008412AD" w:rsidRDefault="008412AD"/>
        </w:tc>
        <w:tc>
          <w:tcPr>
            <w:tcW w:w="1440" w:type="dxa"/>
          </w:tcPr>
          <w:p w14:paraId="36BF25CD" w14:textId="77777777" w:rsidR="008412AD" w:rsidRDefault="008412AD"/>
        </w:tc>
        <w:tc>
          <w:tcPr>
            <w:tcW w:w="1440" w:type="dxa"/>
          </w:tcPr>
          <w:p w14:paraId="5E19F094" w14:textId="77777777" w:rsidR="008412AD" w:rsidRDefault="008412AD"/>
        </w:tc>
        <w:tc>
          <w:tcPr>
            <w:tcW w:w="1440" w:type="dxa"/>
          </w:tcPr>
          <w:p w14:paraId="242F4611" w14:textId="77777777" w:rsidR="008412AD" w:rsidRDefault="00000000">
            <w:r>
              <w:t>Yes</w:t>
            </w:r>
          </w:p>
        </w:tc>
        <w:tc>
          <w:tcPr>
            <w:tcW w:w="1440" w:type="dxa"/>
          </w:tcPr>
          <w:p w14:paraId="449FCE05" w14:textId="77777777" w:rsidR="008412AD" w:rsidRDefault="00000000">
            <w:r>
              <w:t>C3.2</w:t>
            </w:r>
          </w:p>
        </w:tc>
        <w:tc>
          <w:tcPr>
            <w:tcW w:w="1440" w:type="dxa"/>
          </w:tcPr>
          <w:p w14:paraId="41AF7979" w14:textId="77777777" w:rsidR="008412AD" w:rsidRDefault="00000000">
            <w:r>
              <w:t>Proceed to Step 4.</w:t>
            </w:r>
          </w:p>
        </w:tc>
      </w:tr>
      <w:tr w:rsidR="008412AD" w14:paraId="6B282BF6" w14:textId="77777777">
        <w:tc>
          <w:tcPr>
            <w:tcW w:w="1440" w:type="dxa"/>
          </w:tcPr>
          <w:p w14:paraId="72626F74" w14:textId="77777777" w:rsidR="008412AD" w:rsidRDefault="00000000">
            <w:r>
              <w:t>4</w:t>
            </w:r>
          </w:p>
        </w:tc>
        <w:tc>
          <w:tcPr>
            <w:tcW w:w="1440" w:type="dxa"/>
          </w:tcPr>
          <w:p w14:paraId="455AB472" w14:textId="77777777" w:rsidR="008412AD" w:rsidRDefault="00000000">
            <w:r>
              <w:t xml:space="preserve">Has the request for cassation been filed within the statutory </w:t>
            </w:r>
            <w:r>
              <w:lastRenderedPageBreak/>
              <w:t>time limits?</w:t>
            </w:r>
          </w:p>
        </w:tc>
        <w:tc>
          <w:tcPr>
            <w:tcW w:w="1440" w:type="dxa"/>
          </w:tcPr>
          <w:p w14:paraId="43C94444" w14:textId="77777777" w:rsidR="008412AD" w:rsidRDefault="00000000">
            <w:r>
              <w:lastRenderedPageBreak/>
              <w:t>C4</w:t>
            </w:r>
          </w:p>
        </w:tc>
        <w:tc>
          <w:tcPr>
            <w:tcW w:w="1440" w:type="dxa"/>
          </w:tcPr>
          <w:p w14:paraId="1B4CD027" w14:textId="77777777" w:rsidR="008412AD" w:rsidRDefault="00000000">
            <w:r>
              <w:t>No</w:t>
            </w:r>
          </w:p>
        </w:tc>
        <w:tc>
          <w:tcPr>
            <w:tcW w:w="1440" w:type="dxa"/>
          </w:tcPr>
          <w:p w14:paraId="6CDA2DC6" w14:textId="77777777" w:rsidR="008412AD" w:rsidRDefault="00000000">
            <w:r>
              <w:t>C4.1</w:t>
            </w:r>
          </w:p>
        </w:tc>
        <w:tc>
          <w:tcPr>
            <w:tcW w:w="1440" w:type="dxa"/>
          </w:tcPr>
          <w:p w14:paraId="091AFB52" w14:textId="77777777" w:rsidR="008412AD" w:rsidRDefault="00000000">
            <w:r>
              <w:t>Request is time-barred; cassation not possible.</w:t>
            </w:r>
          </w:p>
        </w:tc>
      </w:tr>
      <w:tr w:rsidR="008412AD" w14:paraId="57A04841" w14:textId="77777777">
        <w:tc>
          <w:tcPr>
            <w:tcW w:w="1440" w:type="dxa"/>
          </w:tcPr>
          <w:p w14:paraId="7F2B7EE4" w14:textId="77777777" w:rsidR="008412AD" w:rsidRDefault="008412AD"/>
        </w:tc>
        <w:tc>
          <w:tcPr>
            <w:tcW w:w="1440" w:type="dxa"/>
          </w:tcPr>
          <w:p w14:paraId="42AFDADA" w14:textId="77777777" w:rsidR="008412AD" w:rsidRDefault="008412AD"/>
        </w:tc>
        <w:tc>
          <w:tcPr>
            <w:tcW w:w="1440" w:type="dxa"/>
          </w:tcPr>
          <w:p w14:paraId="6F6BB7EE" w14:textId="77777777" w:rsidR="008412AD" w:rsidRDefault="008412AD"/>
        </w:tc>
        <w:tc>
          <w:tcPr>
            <w:tcW w:w="1440" w:type="dxa"/>
          </w:tcPr>
          <w:p w14:paraId="127C2465" w14:textId="77777777" w:rsidR="008412AD" w:rsidRDefault="00000000">
            <w:r>
              <w:t>Yes</w:t>
            </w:r>
          </w:p>
        </w:tc>
        <w:tc>
          <w:tcPr>
            <w:tcW w:w="1440" w:type="dxa"/>
          </w:tcPr>
          <w:p w14:paraId="3F8CDEC7" w14:textId="77777777" w:rsidR="008412AD" w:rsidRDefault="00000000">
            <w:r>
              <w:t>C4.2</w:t>
            </w:r>
          </w:p>
        </w:tc>
        <w:tc>
          <w:tcPr>
            <w:tcW w:w="1440" w:type="dxa"/>
          </w:tcPr>
          <w:p w14:paraId="1A4B58F4" w14:textId="77777777" w:rsidR="008412AD" w:rsidRDefault="00000000">
            <w:r>
              <w:t>Proceed to Step 5.</w:t>
            </w:r>
          </w:p>
        </w:tc>
      </w:tr>
      <w:tr w:rsidR="008412AD" w14:paraId="598DCB7C" w14:textId="77777777">
        <w:tc>
          <w:tcPr>
            <w:tcW w:w="1440" w:type="dxa"/>
          </w:tcPr>
          <w:p w14:paraId="3B00C79F" w14:textId="77777777" w:rsidR="008412AD" w:rsidRDefault="00000000">
            <w:r>
              <w:t>5</w:t>
            </w:r>
          </w:p>
        </w:tc>
        <w:tc>
          <w:tcPr>
            <w:tcW w:w="1440" w:type="dxa"/>
          </w:tcPr>
          <w:p w14:paraId="27F6E8B8" w14:textId="77777777" w:rsidR="008412AD" w:rsidRDefault="00000000">
            <w:r>
              <w:t>Is there a valid ground for cassation (e.g., excess of authority, procedural irregularities, public policy violations)?</w:t>
            </w:r>
          </w:p>
        </w:tc>
        <w:tc>
          <w:tcPr>
            <w:tcW w:w="1440" w:type="dxa"/>
          </w:tcPr>
          <w:p w14:paraId="464A9909" w14:textId="77777777" w:rsidR="008412AD" w:rsidRDefault="00000000">
            <w:r>
              <w:t>C5</w:t>
            </w:r>
          </w:p>
        </w:tc>
        <w:tc>
          <w:tcPr>
            <w:tcW w:w="1440" w:type="dxa"/>
          </w:tcPr>
          <w:p w14:paraId="36DDBEF8" w14:textId="77777777" w:rsidR="008412AD" w:rsidRDefault="00000000">
            <w:r>
              <w:t>No</w:t>
            </w:r>
          </w:p>
        </w:tc>
        <w:tc>
          <w:tcPr>
            <w:tcW w:w="1440" w:type="dxa"/>
          </w:tcPr>
          <w:p w14:paraId="73F3FB9E" w14:textId="77777777" w:rsidR="008412AD" w:rsidRDefault="00000000">
            <w:r>
              <w:t>C5.1</w:t>
            </w:r>
          </w:p>
        </w:tc>
        <w:tc>
          <w:tcPr>
            <w:tcW w:w="1440" w:type="dxa"/>
          </w:tcPr>
          <w:p w14:paraId="7208E032" w14:textId="77777777" w:rsidR="008412AD" w:rsidRDefault="00000000">
            <w:r>
              <w:t>Award likely upheld; cassation unlikely.</w:t>
            </w:r>
          </w:p>
        </w:tc>
      </w:tr>
      <w:tr w:rsidR="008412AD" w14:paraId="4ED8F4A6" w14:textId="77777777">
        <w:tc>
          <w:tcPr>
            <w:tcW w:w="1440" w:type="dxa"/>
          </w:tcPr>
          <w:p w14:paraId="2FC42E7D" w14:textId="77777777" w:rsidR="008412AD" w:rsidRDefault="008412AD"/>
        </w:tc>
        <w:tc>
          <w:tcPr>
            <w:tcW w:w="1440" w:type="dxa"/>
          </w:tcPr>
          <w:p w14:paraId="14382E1B" w14:textId="77777777" w:rsidR="008412AD" w:rsidRDefault="008412AD"/>
        </w:tc>
        <w:tc>
          <w:tcPr>
            <w:tcW w:w="1440" w:type="dxa"/>
          </w:tcPr>
          <w:p w14:paraId="4A4D7A3B" w14:textId="77777777" w:rsidR="008412AD" w:rsidRDefault="008412AD"/>
        </w:tc>
        <w:tc>
          <w:tcPr>
            <w:tcW w:w="1440" w:type="dxa"/>
          </w:tcPr>
          <w:p w14:paraId="1956FAA9" w14:textId="77777777" w:rsidR="008412AD" w:rsidRDefault="00000000">
            <w:r>
              <w:t>Yes</w:t>
            </w:r>
          </w:p>
        </w:tc>
        <w:tc>
          <w:tcPr>
            <w:tcW w:w="1440" w:type="dxa"/>
          </w:tcPr>
          <w:p w14:paraId="38DAD4FA" w14:textId="77777777" w:rsidR="008412AD" w:rsidRDefault="00000000">
            <w:r>
              <w:t>C5.2</w:t>
            </w:r>
          </w:p>
        </w:tc>
        <w:tc>
          <w:tcPr>
            <w:tcW w:w="1440" w:type="dxa"/>
          </w:tcPr>
          <w:p w14:paraId="3E293B69" w14:textId="77777777" w:rsidR="008412AD" w:rsidRDefault="00000000">
            <w:r>
              <w:t>Proceed to Step 6.</w:t>
            </w:r>
          </w:p>
        </w:tc>
      </w:tr>
      <w:tr w:rsidR="008412AD" w14:paraId="3F8EF036" w14:textId="77777777">
        <w:tc>
          <w:tcPr>
            <w:tcW w:w="1440" w:type="dxa"/>
          </w:tcPr>
          <w:p w14:paraId="742E6569" w14:textId="77777777" w:rsidR="008412AD" w:rsidRDefault="00000000">
            <w:r>
              <w:t>6</w:t>
            </w:r>
          </w:p>
        </w:tc>
        <w:tc>
          <w:tcPr>
            <w:tcW w:w="1440" w:type="dxa"/>
          </w:tcPr>
          <w:p w14:paraId="32F55692" w14:textId="77777777" w:rsidR="008412AD" w:rsidRDefault="00000000">
            <w:r>
              <w:t>Is the challenge based on alleged bias, corruption, or misconduct by the tribunal?</w:t>
            </w:r>
          </w:p>
        </w:tc>
        <w:tc>
          <w:tcPr>
            <w:tcW w:w="1440" w:type="dxa"/>
          </w:tcPr>
          <w:p w14:paraId="0906E866" w14:textId="77777777" w:rsidR="008412AD" w:rsidRDefault="00000000">
            <w:r>
              <w:t>C6</w:t>
            </w:r>
          </w:p>
        </w:tc>
        <w:tc>
          <w:tcPr>
            <w:tcW w:w="1440" w:type="dxa"/>
          </w:tcPr>
          <w:p w14:paraId="690E3DDC" w14:textId="77777777" w:rsidR="008412AD" w:rsidRDefault="00000000">
            <w:r>
              <w:t>No</w:t>
            </w:r>
          </w:p>
        </w:tc>
        <w:tc>
          <w:tcPr>
            <w:tcW w:w="1440" w:type="dxa"/>
          </w:tcPr>
          <w:p w14:paraId="62681296" w14:textId="77777777" w:rsidR="008412AD" w:rsidRDefault="00000000">
            <w:r>
              <w:t>C6.1</w:t>
            </w:r>
          </w:p>
        </w:tc>
        <w:tc>
          <w:tcPr>
            <w:tcW w:w="1440" w:type="dxa"/>
          </w:tcPr>
          <w:p w14:paraId="4D9DF363" w14:textId="77777777" w:rsidR="008412AD" w:rsidRDefault="00000000">
            <w:r>
              <w:t>Proceed to Step 8.</w:t>
            </w:r>
          </w:p>
        </w:tc>
      </w:tr>
      <w:tr w:rsidR="008412AD" w14:paraId="46708D12" w14:textId="77777777">
        <w:tc>
          <w:tcPr>
            <w:tcW w:w="1440" w:type="dxa"/>
          </w:tcPr>
          <w:p w14:paraId="69A219E3" w14:textId="77777777" w:rsidR="008412AD" w:rsidRDefault="008412AD"/>
        </w:tc>
        <w:tc>
          <w:tcPr>
            <w:tcW w:w="1440" w:type="dxa"/>
          </w:tcPr>
          <w:p w14:paraId="0AC8043E" w14:textId="77777777" w:rsidR="008412AD" w:rsidRDefault="008412AD"/>
        </w:tc>
        <w:tc>
          <w:tcPr>
            <w:tcW w:w="1440" w:type="dxa"/>
          </w:tcPr>
          <w:p w14:paraId="36576BC8" w14:textId="77777777" w:rsidR="008412AD" w:rsidRDefault="008412AD"/>
        </w:tc>
        <w:tc>
          <w:tcPr>
            <w:tcW w:w="1440" w:type="dxa"/>
          </w:tcPr>
          <w:p w14:paraId="52CEA668" w14:textId="77777777" w:rsidR="008412AD" w:rsidRDefault="00000000">
            <w:r>
              <w:t>Yes</w:t>
            </w:r>
          </w:p>
        </w:tc>
        <w:tc>
          <w:tcPr>
            <w:tcW w:w="1440" w:type="dxa"/>
          </w:tcPr>
          <w:p w14:paraId="5CD2B9F3" w14:textId="77777777" w:rsidR="008412AD" w:rsidRDefault="00000000">
            <w:r>
              <w:t>C6.2</w:t>
            </w:r>
          </w:p>
        </w:tc>
        <w:tc>
          <w:tcPr>
            <w:tcW w:w="1440" w:type="dxa"/>
          </w:tcPr>
          <w:p w14:paraId="1B3474C6" w14:textId="77777777" w:rsidR="008412AD" w:rsidRDefault="00000000">
            <w:r>
              <w:t>Proceed to Step 7.</w:t>
            </w:r>
          </w:p>
        </w:tc>
      </w:tr>
      <w:tr w:rsidR="008412AD" w14:paraId="089E3005" w14:textId="77777777">
        <w:tc>
          <w:tcPr>
            <w:tcW w:w="1440" w:type="dxa"/>
          </w:tcPr>
          <w:p w14:paraId="66E0CDC5" w14:textId="77777777" w:rsidR="008412AD" w:rsidRDefault="00000000">
            <w:r>
              <w:t>7</w:t>
            </w:r>
          </w:p>
        </w:tc>
        <w:tc>
          <w:tcPr>
            <w:tcW w:w="1440" w:type="dxa"/>
          </w:tcPr>
          <w:p w14:paraId="5942DD6D" w14:textId="77777777" w:rsidR="008412AD" w:rsidRDefault="00000000">
            <w:r>
              <w:t>Is there evidence of bias, corruption, or misconduct?</w:t>
            </w:r>
          </w:p>
        </w:tc>
        <w:tc>
          <w:tcPr>
            <w:tcW w:w="1440" w:type="dxa"/>
          </w:tcPr>
          <w:p w14:paraId="753576C9" w14:textId="77777777" w:rsidR="008412AD" w:rsidRDefault="00000000">
            <w:r>
              <w:t>C7</w:t>
            </w:r>
          </w:p>
        </w:tc>
        <w:tc>
          <w:tcPr>
            <w:tcW w:w="1440" w:type="dxa"/>
          </w:tcPr>
          <w:p w14:paraId="1F1AF535" w14:textId="77777777" w:rsidR="008412AD" w:rsidRDefault="00000000">
            <w:r>
              <w:t>No</w:t>
            </w:r>
          </w:p>
        </w:tc>
        <w:tc>
          <w:tcPr>
            <w:tcW w:w="1440" w:type="dxa"/>
          </w:tcPr>
          <w:p w14:paraId="683DB337" w14:textId="77777777" w:rsidR="008412AD" w:rsidRDefault="00000000">
            <w:r>
              <w:t>C7.1</w:t>
            </w:r>
          </w:p>
        </w:tc>
        <w:tc>
          <w:tcPr>
            <w:tcW w:w="1440" w:type="dxa"/>
          </w:tcPr>
          <w:p w14:paraId="22113154" w14:textId="77777777" w:rsidR="008412AD" w:rsidRDefault="00000000">
            <w:r>
              <w:t>No evidence; challenge is weak.</w:t>
            </w:r>
          </w:p>
        </w:tc>
      </w:tr>
      <w:tr w:rsidR="008412AD" w14:paraId="73740E8E" w14:textId="77777777">
        <w:tc>
          <w:tcPr>
            <w:tcW w:w="1440" w:type="dxa"/>
          </w:tcPr>
          <w:p w14:paraId="37A4F4C0" w14:textId="77777777" w:rsidR="008412AD" w:rsidRDefault="008412AD"/>
        </w:tc>
        <w:tc>
          <w:tcPr>
            <w:tcW w:w="1440" w:type="dxa"/>
          </w:tcPr>
          <w:p w14:paraId="4E4E47C9" w14:textId="77777777" w:rsidR="008412AD" w:rsidRDefault="008412AD"/>
        </w:tc>
        <w:tc>
          <w:tcPr>
            <w:tcW w:w="1440" w:type="dxa"/>
          </w:tcPr>
          <w:p w14:paraId="2C24C249" w14:textId="77777777" w:rsidR="008412AD" w:rsidRDefault="008412AD"/>
        </w:tc>
        <w:tc>
          <w:tcPr>
            <w:tcW w:w="1440" w:type="dxa"/>
          </w:tcPr>
          <w:p w14:paraId="193E4350" w14:textId="77777777" w:rsidR="008412AD" w:rsidRDefault="00000000">
            <w:r>
              <w:t>Yes</w:t>
            </w:r>
          </w:p>
        </w:tc>
        <w:tc>
          <w:tcPr>
            <w:tcW w:w="1440" w:type="dxa"/>
          </w:tcPr>
          <w:p w14:paraId="04A910E9" w14:textId="77777777" w:rsidR="008412AD" w:rsidRDefault="00000000">
            <w:r>
              <w:t>C7.2</w:t>
            </w:r>
          </w:p>
        </w:tc>
        <w:tc>
          <w:tcPr>
            <w:tcW w:w="1440" w:type="dxa"/>
          </w:tcPr>
          <w:p w14:paraId="64FA5AA3" w14:textId="77777777" w:rsidR="008412AD" w:rsidRDefault="00000000">
            <w:r>
              <w:t>Cassation may proceed; award could be annulled.</w:t>
            </w:r>
          </w:p>
        </w:tc>
      </w:tr>
      <w:tr w:rsidR="008412AD" w14:paraId="50480D77" w14:textId="77777777">
        <w:tc>
          <w:tcPr>
            <w:tcW w:w="1440" w:type="dxa"/>
          </w:tcPr>
          <w:p w14:paraId="465F5AA4" w14:textId="77777777" w:rsidR="008412AD" w:rsidRDefault="00000000">
            <w:r>
              <w:t>8</w:t>
            </w:r>
          </w:p>
        </w:tc>
        <w:tc>
          <w:tcPr>
            <w:tcW w:w="1440" w:type="dxa"/>
          </w:tcPr>
          <w:p w14:paraId="5325258F" w14:textId="77777777" w:rsidR="008412AD" w:rsidRDefault="00000000">
            <w:r>
              <w:t xml:space="preserve">Did the tribunal </w:t>
            </w:r>
            <w:r>
              <w:lastRenderedPageBreak/>
              <w:t>exceed its jurisdiction or issue an award beyond the scope of the agreement?</w:t>
            </w:r>
          </w:p>
        </w:tc>
        <w:tc>
          <w:tcPr>
            <w:tcW w:w="1440" w:type="dxa"/>
          </w:tcPr>
          <w:p w14:paraId="531ED2F0" w14:textId="77777777" w:rsidR="008412AD" w:rsidRDefault="00000000">
            <w:r>
              <w:lastRenderedPageBreak/>
              <w:t>C8</w:t>
            </w:r>
          </w:p>
        </w:tc>
        <w:tc>
          <w:tcPr>
            <w:tcW w:w="1440" w:type="dxa"/>
          </w:tcPr>
          <w:p w14:paraId="608F21EB" w14:textId="77777777" w:rsidR="008412AD" w:rsidRDefault="00000000">
            <w:r>
              <w:t>No</w:t>
            </w:r>
          </w:p>
        </w:tc>
        <w:tc>
          <w:tcPr>
            <w:tcW w:w="1440" w:type="dxa"/>
          </w:tcPr>
          <w:p w14:paraId="6E152150" w14:textId="77777777" w:rsidR="008412AD" w:rsidRDefault="00000000">
            <w:r>
              <w:t>C8.1</w:t>
            </w:r>
          </w:p>
        </w:tc>
        <w:tc>
          <w:tcPr>
            <w:tcW w:w="1440" w:type="dxa"/>
          </w:tcPr>
          <w:p w14:paraId="3BABFE50" w14:textId="77777777" w:rsidR="008412AD" w:rsidRDefault="00000000">
            <w:r>
              <w:t xml:space="preserve">Tribunal acted within </w:t>
            </w:r>
            <w:r>
              <w:lastRenderedPageBreak/>
              <w:t>authority; cassation unlikely.</w:t>
            </w:r>
          </w:p>
        </w:tc>
      </w:tr>
      <w:tr w:rsidR="008412AD" w14:paraId="4695D6C4" w14:textId="77777777">
        <w:tc>
          <w:tcPr>
            <w:tcW w:w="1440" w:type="dxa"/>
          </w:tcPr>
          <w:p w14:paraId="7739763A" w14:textId="77777777" w:rsidR="008412AD" w:rsidRDefault="008412AD"/>
        </w:tc>
        <w:tc>
          <w:tcPr>
            <w:tcW w:w="1440" w:type="dxa"/>
          </w:tcPr>
          <w:p w14:paraId="727993C4" w14:textId="77777777" w:rsidR="008412AD" w:rsidRDefault="008412AD"/>
        </w:tc>
        <w:tc>
          <w:tcPr>
            <w:tcW w:w="1440" w:type="dxa"/>
          </w:tcPr>
          <w:p w14:paraId="3D26BA6B" w14:textId="77777777" w:rsidR="008412AD" w:rsidRDefault="008412AD"/>
        </w:tc>
        <w:tc>
          <w:tcPr>
            <w:tcW w:w="1440" w:type="dxa"/>
          </w:tcPr>
          <w:p w14:paraId="11CA6A39" w14:textId="77777777" w:rsidR="008412AD" w:rsidRDefault="00000000">
            <w:r>
              <w:t>Yes</w:t>
            </w:r>
          </w:p>
        </w:tc>
        <w:tc>
          <w:tcPr>
            <w:tcW w:w="1440" w:type="dxa"/>
          </w:tcPr>
          <w:p w14:paraId="1D59CDE6" w14:textId="77777777" w:rsidR="008412AD" w:rsidRDefault="00000000">
            <w:r>
              <w:t>C8.2</w:t>
            </w:r>
          </w:p>
        </w:tc>
        <w:tc>
          <w:tcPr>
            <w:tcW w:w="1440" w:type="dxa"/>
          </w:tcPr>
          <w:p w14:paraId="193CA515" w14:textId="77777777" w:rsidR="008412AD" w:rsidRDefault="00000000">
            <w:r>
              <w:t>Cassation may proceed; award could be annulled. Proceed to Step 9.</w:t>
            </w:r>
          </w:p>
        </w:tc>
      </w:tr>
      <w:tr w:rsidR="008412AD" w14:paraId="5BFF3D91" w14:textId="77777777">
        <w:tc>
          <w:tcPr>
            <w:tcW w:w="1440" w:type="dxa"/>
          </w:tcPr>
          <w:p w14:paraId="7D5D099F" w14:textId="77777777" w:rsidR="008412AD" w:rsidRDefault="00000000">
            <w:r>
              <w:t>9</w:t>
            </w:r>
          </w:p>
        </w:tc>
        <w:tc>
          <w:tcPr>
            <w:tcW w:w="1440" w:type="dxa"/>
          </w:tcPr>
          <w:p w14:paraId="75471298" w14:textId="77777777" w:rsidR="008412AD" w:rsidRDefault="00000000">
            <w:r>
              <w:t>Was there a violation of due process (e.g., lack of fair hearing or notice)?</w:t>
            </w:r>
          </w:p>
        </w:tc>
        <w:tc>
          <w:tcPr>
            <w:tcW w:w="1440" w:type="dxa"/>
          </w:tcPr>
          <w:p w14:paraId="42A1388C" w14:textId="77777777" w:rsidR="008412AD" w:rsidRDefault="00000000">
            <w:r>
              <w:t>C9</w:t>
            </w:r>
          </w:p>
        </w:tc>
        <w:tc>
          <w:tcPr>
            <w:tcW w:w="1440" w:type="dxa"/>
          </w:tcPr>
          <w:p w14:paraId="3E0318EB" w14:textId="77777777" w:rsidR="008412AD" w:rsidRDefault="00000000">
            <w:r>
              <w:t>No</w:t>
            </w:r>
          </w:p>
        </w:tc>
        <w:tc>
          <w:tcPr>
            <w:tcW w:w="1440" w:type="dxa"/>
          </w:tcPr>
          <w:p w14:paraId="17DFC2D8" w14:textId="77777777" w:rsidR="008412AD" w:rsidRDefault="00000000">
            <w:r>
              <w:t>C9.1</w:t>
            </w:r>
          </w:p>
        </w:tc>
        <w:tc>
          <w:tcPr>
            <w:tcW w:w="1440" w:type="dxa"/>
          </w:tcPr>
          <w:p w14:paraId="7E429947" w14:textId="77777777" w:rsidR="008412AD" w:rsidRDefault="00000000">
            <w:r>
              <w:t>Due process followed; cassation unlikely.</w:t>
            </w:r>
          </w:p>
        </w:tc>
      </w:tr>
      <w:tr w:rsidR="008412AD" w14:paraId="61B2BFA2" w14:textId="77777777">
        <w:tc>
          <w:tcPr>
            <w:tcW w:w="1440" w:type="dxa"/>
          </w:tcPr>
          <w:p w14:paraId="69E9B86B" w14:textId="77777777" w:rsidR="008412AD" w:rsidRDefault="008412AD"/>
        </w:tc>
        <w:tc>
          <w:tcPr>
            <w:tcW w:w="1440" w:type="dxa"/>
          </w:tcPr>
          <w:p w14:paraId="4654CB6B" w14:textId="77777777" w:rsidR="008412AD" w:rsidRDefault="008412AD"/>
        </w:tc>
        <w:tc>
          <w:tcPr>
            <w:tcW w:w="1440" w:type="dxa"/>
          </w:tcPr>
          <w:p w14:paraId="3E0CACF3" w14:textId="77777777" w:rsidR="008412AD" w:rsidRDefault="008412AD"/>
        </w:tc>
        <w:tc>
          <w:tcPr>
            <w:tcW w:w="1440" w:type="dxa"/>
          </w:tcPr>
          <w:p w14:paraId="0753C165" w14:textId="77777777" w:rsidR="008412AD" w:rsidRDefault="00000000">
            <w:r>
              <w:t>Yes</w:t>
            </w:r>
          </w:p>
        </w:tc>
        <w:tc>
          <w:tcPr>
            <w:tcW w:w="1440" w:type="dxa"/>
          </w:tcPr>
          <w:p w14:paraId="332EEE5F" w14:textId="77777777" w:rsidR="008412AD" w:rsidRDefault="00000000">
            <w:r>
              <w:t>C9.2</w:t>
            </w:r>
          </w:p>
        </w:tc>
        <w:tc>
          <w:tcPr>
            <w:tcW w:w="1440" w:type="dxa"/>
          </w:tcPr>
          <w:p w14:paraId="2A7B9292" w14:textId="77777777" w:rsidR="008412AD" w:rsidRDefault="00000000">
            <w:r>
              <w:t>Cassation may proceed; award could be annulled. Proceed to Step 10.</w:t>
            </w:r>
          </w:p>
        </w:tc>
      </w:tr>
      <w:tr w:rsidR="008412AD" w14:paraId="7B927A3E" w14:textId="77777777">
        <w:tc>
          <w:tcPr>
            <w:tcW w:w="1440" w:type="dxa"/>
          </w:tcPr>
          <w:p w14:paraId="216E8677" w14:textId="77777777" w:rsidR="008412AD" w:rsidRDefault="00000000">
            <w:r>
              <w:t>10</w:t>
            </w:r>
          </w:p>
        </w:tc>
        <w:tc>
          <w:tcPr>
            <w:tcW w:w="1440" w:type="dxa"/>
          </w:tcPr>
          <w:p w14:paraId="28294A30" w14:textId="77777777" w:rsidR="008412AD" w:rsidRDefault="00000000">
            <w:r>
              <w:t>Does the cassation request allege a violation of public policy?</w:t>
            </w:r>
          </w:p>
        </w:tc>
        <w:tc>
          <w:tcPr>
            <w:tcW w:w="1440" w:type="dxa"/>
          </w:tcPr>
          <w:p w14:paraId="530FEDCD" w14:textId="77777777" w:rsidR="008412AD" w:rsidRDefault="00000000">
            <w:r>
              <w:t>C10</w:t>
            </w:r>
          </w:p>
        </w:tc>
        <w:tc>
          <w:tcPr>
            <w:tcW w:w="1440" w:type="dxa"/>
          </w:tcPr>
          <w:p w14:paraId="2522AD90" w14:textId="77777777" w:rsidR="008412AD" w:rsidRDefault="00000000">
            <w:r>
              <w:t>No</w:t>
            </w:r>
          </w:p>
        </w:tc>
        <w:tc>
          <w:tcPr>
            <w:tcW w:w="1440" w:type="dxa"/>
          </w:tcPr>
          <w:p w14:paraId="3E6929DB" w14:textId="77777777" w:rsidR="008412AD" w:rsidRDefault="00000000">
            <w:r>
              <w:t>C10.1</w:t>
            </w:r>
          </w:p>
        </w:tc>
        <w:tc>
          <w:tcPr>
            <w:tcW w:w="1440" w:type="dxa"/>
          </w:tcPr>
          <w:p w14:paraId="63778768" w14:textId="77777777" w:rsidR="008412AD" w:rsidRDefault="00000000">
            <w:r>
              <w:t>Award unlikely to be annulled; no public policy violation.</w:t>
            </w:r>
          </w:p>
        </w:tc>
      </w:tr>
      <w:tr w:rsidR="008412AD" w14:paraId="48632FBD" w14:textId="77777777">
        <w:tc>
          <w:tcPr>
            <w:tcW w:w="1440" w:type="dxa"/>
          </w:tcPr>
          <w:p w14:paraId="3D689815" w14:textId="77777777" w:rsidR="008412AD" w:rsidRDefault="008412AD"/>
        </w:tc>
        <w:tc>
          <w:tcPr>
            <w:tcW w:w="1440" w:type="dxa"/>
          </w:tcPr>
          <w:p w14:paraId="709F2555" w14:textId="77777777" w:rsidR="008412AD" w:rsidRDefault="008412AD"/>
        </w:tc>
        <w:tc>
          <w:tcPr>
            <w:tcW w:w="1440" w:type="dxa"/>
          </w:tcPr>
          <w:p w14:paraId="24682791" w14:textId="77777777" w:rsidR="008412AD" w:rsidRDefault="008412AD"/>
        </w:tc>
        <w:tc>
          <w:tcPr>
            <w:tcW w:w="1440" w:type="dxa"/>
          </w:tcPr>
          <w:p w14:paraId="4AC2988D" w14:textId="77777777" w:rsidR="008412AD" w:rsidRDefault="00000000">
            <w:r>
              <w:t>Yes</w:t>
            </w:r>
          </w:p>
        </w:tc>
        <w:tc>
          <w:tcPr>
            <w:tcW w:w="1440" w:type="dxa"/>
          </w:tcPr>
          <w:p w14:paraId="26633FE0" w14:textId="77777777" w:rsidR="008412AD" w:rsidRDefault="00000000">
            <w:r>
              <w:t>C10.2</w:t>
            </w:r>
          </w:p>
        </w:tc>
        <w:tc>
          <w:tcPr>
            <w:tcW w:w="1440" w:type="dxa"/>
          </w:tcPr>
          <w:p w14:paraId="4896485F" w14:textId="77777777" w:rsidR="008412AD" w:rsidRDefault="00000000">
            <w:r>
              <w:t xml:space="preserve">Cassation may proceed; strong ground for </w:t>
            </w:r>
            <w:r>
              <w:lastRenderedPageBreak/>
              <w:t>annulment.</w:t>
            </w:r>
          </w:p>
        </w:tc>
      </w:tr>
    </w:tbl>
    <w:p w14:paraId="202B4D97" w14:textId="77777777" w:rsidR="008412AD" w:rsidRDefault="00000000">
      <w:pPr>
        <w:pStyle w:val="Heading2"/>
      </w:pPr>
      <w:r>
        <w:lastRenderedPageBreak/>
        <w:t>Notes</w:t>
      </w:r>
    </w:p>
    <w:p w14:paraId="384C4ADC" w14:textId="77777777" w:rsidR="008412AD" w:rsidRDefault="00000000">
      <w:r>
        <w:t>Note 1: Grounds for cassation typically include excess of authority, procedural irregularities, bias, corruption, misconduct, jurisdictional excess, due process violations, or breach of public policy. The applicability and scope of cassation vary across jurisdictions.</w:t>
      </w:r>
    </w:p>
    <w:sectPr w:rsidR="00841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244895">
    <w:abstractNumId w:val="8"/>
  </w:num>
  <w:num w:numId="2" w16cid:durableId="1502819401">
    <w:abstractNumId w:val="6"/>
  </w:num>
  <w:num w:numId="3" w16cid:durableId="921716146">
    <w:abstractNumId w:val="5"/>
  </w:num>
  <w:num w:numId="4" w16cid:durableId="1506482434">
    <w:abstractNumId w:val="4"/>
  </w:num>
  <w:num w:numId="5" w16cid:durableId="1529561367">
    <w:abstractNumId w:val="7"/>
  </w:num>
  <w:num w:numId="6" w16cid:durableId="535701325">
    <w:abstractNumId w:val="3"/>
  </w:num>
  <w:num w:numId="7" w16cid:durableId="2029675487">
    <w:abstractNumId w:val="2"/>
  </w:num>
  <w:num w:numId="8" w16cid:durableId="1352805906">
    <w:abstractNumId w:val="1"/>
  </w:num>
  <w:num w:numId="9" w16cid:durableId="56919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6A6A"/>
    <w:rsid w:val="0066672F"/>
    <w:rsid w:val="007C0DDA"/>
    <w:rsid w:val="008412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B7259"/>
  <w14:defaultImageDpi w14:val="300"/>
  <w15:docId w15:val="{61A79423-94E3-4410-AE0D-86BAD430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1890</Characters>
  <Application>Microsoft Office Word</Application>
  <DocSecurity>0</DocSecurity>
  <Lines>270</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haitham amer</cp:lastModifiedBy>
  <cp:revision>2</cp:revision>
  <dcterms:created xsi:type="dcterms:W3CDTF">2025-08-21T07:21:00Z</dcterms:created>
  <dcterms:modified xsi:type="dcterms:W3CDTF">2025-08-21T07:21:00Z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7cde0020-fe7b-465c-886a-e109f1f7ec96</vt:lpwstr>
  </property>
</Properties>
</file>